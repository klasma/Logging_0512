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53091-2024 i Ydre kommun</w:t>
      </w:r>
    </w:p>
    <w:p>
      <w:r>
        <w:t>Detta dokument behandlar höga naturvärden i avverkningsanmälan A 53091-2024 i Ydre kommun. Denna avverkningsanmälan inkom 2024-11-15 12:25:06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53091-2024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6405281, E 522782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53091-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6405281, E 522782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