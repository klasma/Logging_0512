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50328-2024 i Ydre kommun</w:t>
      </w:r>
    </w:p>
    <w:p>
      <w:r>
        <w:t>Detta dokument behandlar höga naturvärden i avverkningsanmälan A 50328-2024 i Ydre kommun. Denna avverkningsanmälan inkom 2024-11-04 16:38:07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5032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6416384, E 519619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