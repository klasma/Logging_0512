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avverkningsanmälan A 56323-2021 i Ydre kommun. Denna avverkningsanmälan inkom 2021-10-11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 karta knärot.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6401368, E 507474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