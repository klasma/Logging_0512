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36721-2023 i Ydre kommun</w:t>
      </w:r>
    </w:p>
    <w:p>
      <w:r>
        <w:t>Detta dokument behandlar höga naturvärden i avverkningsanmälan A 36721-2023 i Ydre kommun. Denna avverkningsanmälan inkom 2023-08-15 16:13:38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garnlav (NT), vedtrappmossa (NT), grönpyrola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36721-2023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6401430, E 524525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36721-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6401430, E 524525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